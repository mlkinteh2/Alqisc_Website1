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586BC" w14:textId="77777777" w:rsidR="00FA3D33" w:rsidRPr="00023DC5" w:rsidRDefault="00FA3D33" w:rsidP="00FA3D33">
      <w:pPr>
        <w:jc w:val="center"/>
      </w:pPr>
      <w:r w:rsidRPr="00023DC5">
        <w:rPr>
          <w:rFonts w:asciiTheme="majorHAnsi" w:eastAsiaTheme="majorEastAsia" w:hAnsiTheme="majorHAnsi" w:cstheme="majorBidi"/>
          <w:b/>
          <w:bCs/>
          <w:noProof/>
          <w:sz w:val="28"/>
          <w:szCs w:val="28"/>
        </w:rPr>
        <w:drawing>
          <wp:inline distT="0" distB="0" distL="0" distR="0" wp14:anchorId="104CC6B2" wp14:editId="680953C2">
            <wp:extent cx="1836420" cy="927136"/>
            <wp:effectExtent l="0" t="0" r="0" b="6350"/>
            <wp:docPr id="238886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86858" name="Picture 2388868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6449" cy="93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4731" w14:textId="78ACCB3D" w:rsidR="00FA3D33" w:rsidRPr="00023DC5" w:rsidRDefault="00FA3D33" w:rsidP="00023DC5">
      <w:pPr>
        <w:spacing w:line="240" w:lineRule="auto"/>
        <w:jc w:val="center"/>
        <w:rPr>
          <w:b/>
          <w:bCs/>
        </w:rPr>
      </w:pPr>
      <w:r w:rsidRPr="00023DC5">
        <w:rPr>
          <w:b/>
          <w:bCs/>
        </w:rPr>
        <w:t>ALBUKHARY INTERNATIONAL UNIVERSITY</w:t>
      </w:r>
    </w:p>
    <w:p w14:paraId="7F6A76BC" w14:textId="50ADA826" w:rsidR="00FA3D33" w:rsidRPr="00023DC5" w:rsidRDefault="00FA3D33" w:rsidP="00023DC5">
      <w:pPr>
        <w:spacing w:line="240" w:lineRule="auto"/>
        <w:jc w:val="center"/>
        <w:rPr>
          <w:b/>
          <w:bCs/>
          <w:sz w:val="24"/>
          <w:szCs w:val="24"/>
        </w:rPr>
      </w:pPr>
      <w:r w:rsidRPr="00023DC5">
        <w:rPr>
          <w:b/>
          <w:bCs/>
          <w:sz w:val="24"/>
          <w:szCs w:val="24"/>
        </w:rPr>
        <w:t>SCHOOL OF COMPUTING AND INFORMATICS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5"/>
        <w:gridCol w:w="6485"/>
      </w:tblGrid>
      <w:tr w:rsidR="00023DC5" w:rsidRPr="00023DC5" w14:paraId="3049E4D8" w14:textId="77777777" w:rsidTr="00023DC5">
        <w:trPr>
          <w:trHeight w:val="422"/>
        </w:trPr>
        <w:tc>
          <w:tcPr>
            <w:tcW w:w="8856" w:type="dxa"/>
            <w:gridSpan w:val="2"/>
            <w:shd w:val="clear" w:color="auto" w:fill="BFBFBF" w:themeFill="background1" w:themeFillShade="BF"/>
          </w:tcPr>
          <w:p w14:paraId="62FD73A1" w14:textId="7B08AD69" w:rsidR="00FA3D33" w:rsidRPr="00023DC5" w:rsidRDefault="00FA3D33" w:rsidP="00023DC5">
            <w:pPr>
              <w:spacing w:before="120" w:after="120"/>
              <w:jc w:val="center"/>
              <w:rPr>
                <w:b/>
                <w:bCs/>
              </w:rPr>
            </w:pPr>
            <w:r w:rsidRPr="00023DC5">
              <w:rPr>
                <w:b/>
                <w:bCs/>
              </w:rPr>
              <w:t>COURSE DETAILS</w:t>
            </w:r>
          </w:p>
        </w:tc>
      </w:tr>
      <w:tr w:rsidR="00023DC5" w:rsidRPr="00023DC5" w14:paraId="4A30225A" w14:textId="77777777" w:rsidTr="00023DC5">
        <w:trPr>
          <w:trHeight w:val="521"/>
        </w:trPr>
        <w:tc>
          <w:tcPr>
            <w:tcW w:w="2178" w:type="dxa"/>
          </w:tcPr>
          <w:p w14:paraId="1DDD07E4" w14:textId="3D0C5A81" w:rsidR="00FA3D33" w:rsidRPr="00023DC5" w:rsidRDefault="00FA3D33" w:rsidP="00023DC5">
            <w:pPr>
              <w:spacing w:before="120" w:after="120"/>
              <w:rPr>
                <w:b/>
                <w:bCs/>
              </w:rPr>
            </w:pPr>
            <w:r w:rsidRPr="00023DC5">
              <w:rPr>
                <w:b/>
                <w:bCs/>
              </w:rPr>
              <w:t>SCHOOL</w:t>
            </w:r>
          </w:p>
        </w:tc>
        <w:tc>
          <w:tcPr>
            <w:tcW w:w="6678" w:type="dxa"/>
          </w:tcPr>
          <w:p w14:paraId="43846C00" w14:textId="431C83C5" w:rsidR="00FA3D33" w:rsidRPr="00023DC5" w:rsidRDefault="00FA3D33" w:rsidP="00023DC5">
            <w:pPr>
              <w:spacing w:before="120" w:after="120"/>
            </w:pPr>
            <w:r w:rsidRPr="00023DC5">
              <w:t>SCHOOL OF COMPUTING AND INFORMATICS</w:t>
            </w:r>
          </w:p>
        </w:tc>
      </w:tr>
      <w:tr w:rsidR="00023DC5" w:rsidRPr="00023DC5" w14:paraId="152AF2AA" w14:textId="77777777" w:rsidTr="00023DC5">
        <w:trPr>
          <w:trHeight w:val="521"/>
        </w:trPr>
        <w:tc>
          <w:tcPr>
            <w:tcW w:w="2178" w:type="dxa"/>
          </w:tcPr>
          <w:p w14:paraId="33A2B52E" w14:textId="64A00A8A" w:rsidR="00FA3D33" w:rsidRPr="00023DC5" w:rsidRDefault="00FA3D33" w:rsidP="00023DC5">
            <w:pPr>
              <w:spacing w:before="120" w:after="120"/>
              <w:rPr>
                <w:b/>
                <w:bCs/>
              </w:rPr>
            </w:pPr>
            <w:r w:rsidRPr="00023DC5">
              <w:rPr>
                <w:b/>
                <w:bCs/>
              </w:rPr>
              <w:t>COURSE NAME</w:t>
            </w:r>
          </w:p>
        </w:tc>
        <w:tc>
          <w:tcPr>
            <w:tcW w:w="6678" w:type="dxa"/>
          </w:tcPr>
          <w:p w14:paraId="040D816D" w14:textId="3175DBD9" w:rsidR="00FA3D33" w:rsidRPr="00023DC5" w:rsidRDefault="00FA3D33" w:rsidP="00023DC5">
            <w:pPr>
              <w:spacing w:before="120" w:after="120"/>
            </w:pPr>
            <w:r w:rsidRPr="00023DC5">
              <w:t>OPERATING SYSTEMS</w:t>
            </w:r>
          </w:p>
        </w:tc>
      </w:tr>
      <w:tr w:rsidR="00023DC5" w:rsidRPr="00023DC5" w14:paraId="55822ACA" w14:textId="77777777" w:rsidTr="00023DC5">
        <w:trPr>
          <w:trHeight w:val="530"/>
        </w:trPr>
        <w:tc>
          <w:tcPr>
            <w:tcW w:w="2178" w:type="dxa"/>
          </w:tcPr>
          <w:p w14:paraId="7E3CB8BD" w14:textId="1BBE150A" w:rsidR="00FA3D33" w:rsidRPr="00023DC5" w:rsidRDefault="00FA3D33" w:rsidP="00023DC5">
            <w:pPr>
              <w:spacing w:before="120" w:after="120"/>
              <w:rPr>
                <w:b/>
                <w:bCs/>
              </w:rPr>
            </w:pPr>
            <w:r w:rsidRPr="00023DC5">
              <w:rPr>
                <w:b/>
                <w:bCs/>
              </w:rPr>
              <w:t>COURSE CODE</w:t>
            </w:r>
          </w:p>
        </w:tc>
        <w:tc>
          <w:tcPr>
            <w:tcW w:w="6678" w:type="dxa"/>
          </w:tcPr>
          <w:p w14:paraId="7A882F0E" w14:textId="77777777" w:rsidR="00FA3D33" w:rsidRPr="00023DC5" w:rsidRDefault="00FA3D33" w:rsidP="00023DC5">
            <w:pPr>
              <w:spacing w:before="120" w:after="120"/>
            </w:pPr>
          </w:p>
        </w:tc>
      </w:tr>
      <w:tr w:rsidR="00023DC5" w:rsidRPr="00023DC5" w14:paraId="73803408" w14:textId="77777777" w:rsidTr="00023DC5">
        <w:trPr>
          <w:trHeight w:val="530"/>
        </w:trPr>
        <w:tc>
          <w:tcPr>
            <w:tcW w:w="2178" w:type="dxa"/>
          </w:tcPr>
          <w:p w14:paraId="2BAC22D9" w14:textId="51B42CAF" w:rsidR="00FA3D33" w:rsidRPr="00023DC5" w:rsidRDefault="00FA3D33" w:rsidP="00023DC5">
            <w:pPr>
              <w:spacing w:before="120" w:after="120"/>
              <w:rPr>
                <w:b/>
                <w:bCs/>
              </w:rPr>
            </w:pPr>
            <w:r w:rsidRPr="00023DC5">
              <w:rPr>
                <w:b/>
                <w:bCs/>
              </w:rPr>
              <w:t>LECTURER</w:t>
            </w:r>
          </w:p>
        </w:tc>
        <w:tc>
          <w:tcPr>
            <w:tcW w:w="6678" w:type="dxa"/>
          </w:tcPr>
          <w:p w14:paraId="05C1B66D" w14:textId="77777777" w:rsidR="00FA3D33" w:rsidRPr="00023DC5" w:rsidRDefault="00FA3D33" w:rsidP="00023DC5">
            <w:pPr>
              <w:spacing w:before="120" w:after="120"/>
            </w:pPr>
          </w:p>
        </w:tc>
      </w:tr>
      <w:tr w:rsidR="00023DC5" w:rsidRPr="00023DC5" w14:paraId="0972E9ED" w14:textId="77777777" w:rsidTr="00023DC5">
        <w:trPr>
          <w:trHeight w:val="530"/>
        </w:trPr>
        <w:tc>
          <w:tcPr>
            <w:tcW w:w="2178" w:type="dxa"/>
          </w:tcPr>
          <w:p w14:paraId="18591F34" w14:textId="64A2C12A" w:rsidR="00FA3D33" w:rsidRPr="00023DC5" w:rsidRDefault="00FA3D33" w:rsidP="00023DC5">
            <w:pPr>
              <w:spacing w:before="120" w:after="120"/>
              <w:rPr>
                <w:b/>
                <w:bCs/>
              </w:rPr>
            </w:pPr>
            <w:r w:rsidRPr="00023DC5">
              <w:rPr>
                <w:b/>
                <w:bCs/>
              </w:rPr>
              <w:t>LAB ACTIVITY</w:t>
            </w:r>
          </w:p>
        </w:tc>
        <w:tc>
          <w:tcPr>
            <w:tcW w:w="6678" w:type="dxa"/>
          </w:tcPr>
          <w:p w14:paraId="2E0ED0F4" w14:textId="130820C1" w:rsidR="00FA3D33" w:rsidRPr="00023DC5" w:rsidRDefault="00FA3D33" w:rsidP="00023DC5">
            <w:pPr>
              <w:spacing w:before="120" w:after="120"/>
            </w:pPr>
            <w:r w:rsidRPr="00023DC5">
              <w:t>LAB 5</w:t>
            </w:r>
          </w:p>
        </w:tc>
      </w:tr>
      <w:tr w:rsidR="00023DC5" w:rsidRPr="00023DC5" w14:paraId="7680545A" w14:textId="77777777" w:rsidTr="00023DC5">
        <w:trPr>
          <w:trHeight w:val="530"/>
        </w:trPr>
        <w:tc>
          <w:tcPr>
            <w:tcW w:w="2178" w:type="dxa"/>
          </w:tcPr>
          <w:p w14:paraId="3930F69E" w14:textId="50D05C25" w:rsidR="00FA3D33" w:rsidRPr="00023DC5" w:rsidRDefault="00FA3D33" w:rsidP="00023DC5">
            <w:pPr>
              <w:spacing w:before="120" w:after="120"/>
              <w:rPr>
                <w:b/>
                <w:bCs/>
              </w:rPr>
            </w:pPr>
            <w:r w:rsidRPr="00023DC5">
              <w:rPr>
                <w:b/>
                <w:bCs/>
              </w:rPr>
              <w:t>DATE</w:t>
            </w:r>
          </w:p>
        </w:tc>
        <w:tc>
          <w:tcPr>
            <w:tcW w:w="6678" w:type="dxa"/>
          </w:tcPr>
          <w:p w14:paraId="2671CADD" w14:textId="77777777" w:rsidR="00FA3D33" w:rsidRPr="00023DC5" w:rsidRDefault="00FA3D33" w:rsidP="00023DC5">
            <w:pPr>
              <w:spacing w:before="120" w:after="120"/>
            </w:pPr>
          </w:p>
        </w:tc>
      </w:tr>
      <w:tr w:rsidR="00023DC5" w:rsidRPr="00023DC5" w14:paraId="72FC5FCB" w14:textId="77777777" w:rsidTr="00023DC5">
        <w:trPr>
          <w:trHeight w:val="530"/>
        </w:trPr>
        <w:tc>
          <w:tcPr>
            <w:tcW w:w="2178" w:type="dxa"/>
          </w:tcPr>
          <w:p w14:paraId="644A7E3C" w14:textId="03840BEC" w:rsidR="00FA3D33" w:rsidRPr="00023DC5" w:rsidRDefault="00FA3D33" w:rsidP="00023DC5">
            <w:pPr>
              <w:spacing w:before="120" w:after="120"/>
              <w:rPr>
                <w:b/>
                <w:bCs/>
              </w:rPr>
            </w:pPr>
            <w:r w:rsidRPr="00023DC5">
              <w:rPr>
                <w:b/>
                <w:bCs/>
              </w:rPr>
              <w:t>STUDENT NAME</w:t>
            </w:r>
          </w:p>
        </w:tc>
        <w:tc>
          <w:tcPr>
            <w:tcW w:w="6678" w:type="dxa"/>
          </w:tcPr>
          <w:p w14:paraId="18D9B4DE" w14:textId="77777777" w:rsidR="00FA3D33" w:rsidRPr="00023DC5" w:rsidRDefault="00FA3D33" w:rsidP="00023DC5">
            <w:pPr>
              <w:spacing w:before="120" w:after="120"/>
            </w:pPr>
          </w:p>
        </w:tc>
      </w:tr>
      <w:tr w:rsidR="00023DC5" w:rsidRPr="00023DC5" w14:paraId="67B807DD" w14:textId="77777777" w:rsidTr="00023DC5">
        <w:trPr>
          <w:trHeight w:val="620"/>
        </w:trPr>
        <w:tc>
          <w:tcPr>
            <w:tcW w:w="2178" w:type="dxa"/>
          </w:tcPr>
          <w:p w14:paraId="6F7CBC8D" w14:textId="53E6CCAA" w:rsidR="00FA3D33" w:rsidRPr="00023DC5" w:rsidRDefault="00FA3D33" w:rsidP="00023DC5">
            <w:pPr>
              <w:spacing w:before="120" w:after="120"/>
              <w:rPr>
                <w:b/>
                <w:bCs/>
              </w:rPr>
            </w:pPr>
            <w:r w:rsidRPr="00023DC5">
              <w:rPr>
                <w:b/>
                <w:bCs/>
              </w:rPr>
              <w:t>ID</w:t>
            </w:r>
          </w:p>
        </w:tc>
        <w:tc>
          <w:tcPr>
            <w:tcW w:w="6678" w:type="dxa"/>
          </w:tcPr>
          <w:p w14:paraId="1F5A5693" w14:textId="77777777" w:rsidR="00FA3D33" w:rsidRPr="00023DC5" w:rsidRDefault="00FA3D33" w:rsidP="00023DC5">
            <w:pPr>
              <w:spacing w:before="120" w:after="120"/>
            </w:pPr>
          </w:p>
        </w:tc>
      </w:tr>
      <w:tr w:rsidR="00023DC5" w:rsidRPr="00023DC5" w14:paraId="39146FFD" w14:textId="77777777" w:rsidTr="00023DC5">
        <w:trPr>
          <w:trHeight w:val="620"/>
        </w:trPr>
        <w:tc>
          <w:tcPr>
            <w:tcW w:w="2178" w:type="dxa"/>
          </w:tcPr>
          <w:p w14:paraId="736817EA" w14:textId="5AF3E3E2" w:rsidR="00023DC5" w:rsidRPr="00023DC5" w:rsidRDefault="00023DC5" w:rsidP="00023DC5">
            <w:pPr>
              <w:spacing w:before="120" w:after="120"/>
              <w:rPr>
                <w:b/>
                <w:bCs/>
              </w:rPr>
            </w:pPr>
            <w:r w:rsidRPr="00023DC5">
              <w:rPr>
                <w:b/>
                <w:bCs/>
              </w:rPr>
              <w:t>GROUP</w:t>
            </w:r>
          </w:p>
        </w:tc>
        <w:tc>
          <w:tcPr>
            <w:tcW w:w="6678" w:type="dxa"/>
          </w:tcPr>
          <w:p w14:paraId="7B6A538E" w14:textId="77777777" w:rsidR="00023DC5" w:rsidRPr="00023DC5" w:rsidRDefault="00023DC5" w:rsidP="00023DC5">
            <w:pPr>
              <w:spacing w:before="120" w:after="120"/>
            </w:pPr>
          </w:p>
        </w:tc>
      </w:tr>
    </w:tbl>
    <w:p w14:paraId="5EEA12EB" w14:textId="1BECC614" w:rsidR="00FA3D33" w:rsidRPr="00023DC5" w:rsidRDefault="00FA3D33" w:rsidP="00FA3D33">
      <w:r w:rsidRPr="00023DC5">
        <w:br w:type="page"/>
      </w:r>
    </w:p>
    <w:p w14:paraId="594AF666" w14:textId="18076101" w:rsidR="00E010AF" w:rsidRPr="00023DC5" w:rsidRDefault="00000000">
      <w:pPr>
        <w:pStyle w:val="Heading1"/>
        <w:rPr>
          <w:color w:val="auto"/>
        </w:rPr>
      </w:pPr>
      <w:r w:rsidRPr="00023DC5">
        <w:rPr>
          <w:color w:val="auto"/>
        </w:rPr>
        <w:lastRenderedPageBreak/>
        <w:t>Test Exercise: Basic Linux Command Line</w:t>
      </w:r>
    </w:p>
    <w:p w14:paraId="2BDB8FF5" w14:textId="77777777" w:rsidR="00E010AF" w:rsidRPr="00023DC5" w:rsidRDefault="00000000">
      <w:pPr>
        <w:pStyle w:val="Heading2"/>
        <w:rPr>
          <w:color w:val="auto"/>
        </w:rPr>
      </w:pPr>
      <w:r w:rsidRPr="00023DC5">
        <w:rPr>
          <w:color w:val="auto"/>
        </w:rPr>
        <w:t>Instructions:</w:t>
      </w:r>
    </w:p>
    <w:p w14:paraId="212E68DF" w14:textId="77777777" w:rsidR="00E010AF" w:rsidRPr="00023DC5" w:rsidRDefault="00000000">
      <w:pPr>
        <w:rPr>
          <w:i/>
          <w:iCs/>
        </w:rPr>
      </w:pPr>
      <w:r w:rsidRPr="00023DC5">
        <w:rPr>
          <w:i/>
          <w:iCs/>
          <w:color w:val="C00000"/>
        </w:rPr>
        <w:t>Attempt all the tasks using a Linux terminal.</w:t>
      </w:r>
      <w:r w:rsidRPr="00023DC5">
        <w:rPr>
          <w:i/>
          <w:iCs/>
          <w:color w:val="C00000"/>
        </w:rPr>
        <w:br/>
        <w:t>Capture a screenshot of the terminal for each task.</w:t>
      </w:r>
      <w:r w:rsidRPr="00023DC5">
        <w:rPr>
          <w:i/>
          <w:iCs/>
          <w:color w:val="C00000"/>
        </w:rPr>
        <w:br/>
        <w:t>Submit your answers as a document with the commands, screenshots, and brief explanations where required.</w:t>
      </w:r>
    </w:p>
    <w:p w14:paraId="0C79F5B4" w14:textId="77777777" w:rsidR="00E010AF" w:rsidRPr="00023DC5" w:rsidRDefault="00000000">
      <w:pPr>
        <w:pStyle w:val="Heading2"/>
        <w:rPr>
          <w:color w:val="auto"/>
        </w:rPr>
      </w:pPr>
      <w:r w:rsidRPr="00023DC5">
        <w:rPr>
          <w:color w:val="auto"/>
        </w:rPr>
        <w:t>Part 1: File and Directory Management</w:t>
      </w:r>
    </w:p>
    <w:p w14:paraId="3DD3A0D4" w14:textId="77777777" w:rsidR="00E010AF" w:rsidRPr="00023DC5" w:rsidRDefault="00000000">
      <w:pPr>
        <w:pStyle w:val="Heading3"/>
        <w:rPr>
          <w:color w:val="auto"/>
        </w:rPr>
      </w:pPr>
      <w:r w:rsidRPr="00023DC5">
        <w:rPr>
          <w:color w:val="auto"/>
        </w:rPr>
        <w:t>1. Navigation and Directory Creation</w:t>
      </w:r>
    </w:p>
    <w:p w14:paraId="7ACDC5D2" w14:textId="77777777" w:rsidR="00E010AF" w:rsidRPr="00023DC5" w:rsidRDefault="00000000">
      <w:r w:rsidRPr="00023DC5">
        <w:t>- Navigate to the home directory.</w:t>
      </w:r>
      <w:r w:rsidRPr="00023DC5">
        <w:br/>
        <w:t>- Create a directory structure: School/Assignments/Week1.</w:t>
      </w:r>
      <w:r w:rsidRPr="00023DC5">
        <w:br/>
        <w:t>- Show the output of the ls command in the School directory.</w:t>
      </w:r>
    </w:p>
    <w:p w14:paraId="432AFD34" w14:textId="77777777" w:rsidR="00E010AF" w:rsidRPr="00023DC5" w:rsidRDefault="00000000">
      <w:pPr>
        <w:pStyle w:val="Heading3"/>
        <w:rPr>
          <w:color w:val="auto"/>
        </w:rPr>
      </w:pPr>
      <w:r w:rsidRPr="00023DC5">
        <w:rPr>
          <w:color w:val="auto"/>
        </w:rPr>
        <w:t>2. Moving and Renaming</w:t>
      </w:r>
    </w:p>
    <w:p w14:paraId="63408DBA" w14:textId="77777777" w:rsidR="00E010AF" w:rsidRPr="00023DC5" w:rsidRDefault="00000000">
      <w:r w:rsidRPr="00023DC5">
        <w:t>- Create a directory called Projects in the home directory.</w:t>
      </w:r>
      <w:r w:rsidRPr="00023DC5">
        <w:br/>
        <w:t>- Move the Assignments folder into Projects.</w:t>
      </w:r>
      <w:r w:rsidRPr="00023DC5">
        <w:br/>
        <w:t>- Rename the folder Assignments to Tasks within Projects.</w:t>
      </w:r>
    </w:p>
    <w:p w14:paraId="3E8A109B" w14:textId="77777777" w:rsidR="00E010AF" w:rsidRPr="00023DC5" w:rsidRDefault="00000000">
      <w:pPr>
        <w:pStyle w:val="Heading3"/>
        <w:rPr>
          <w:color w:val="auto"/>
        </w:rPr>
      </w:pPr>
      <w:r w:rsidRPr="00023DC5">
        <w:rPr>
          <w:color w:val="auto"/>
        </w:rPr>
        <w:t>3. Deleting Directories</w:t>
      </w:r>
    </w:p>
    <w:p w14:paraId="51ABE3B3" w14:textId="77777777" w:rsidR="00E010AF" w:rsidRPr="00023DC5" w:rsidRDefault="00000000">
      <w:r w:rsidRPr="00023DC5">
        <w:t>- Navigate to the Week1 folder inside Projects/Tasks.</w:t>
      </w:r>
      <w:r w:rsidRPr="00023DC5">
        <w:br/>
        <w:t>- Delete the Week1 folder using rm -r.</w:t>
      </w:r>
      <w:r w:rsidRPr="00023DC5">
        <w:br/>
        <w:t>- Show the terminal output before and after deletion.</w:t>
      </w:r>
    </w:p>
    <w:p w14:paraId="4A4B1841" w14:textId="77777777" w:rsidR="00E010AF" w:rsidRPr="00023DC5" w:rsidRDefault="00000000">
      <w:pPr>
        <w:pStyle w:val="Heading2"/>
        <w:rPr>
          <w:color w:val="auto"/>
        </w:rPr>
      </w:pPr>
      <w:r w:rsidRPr="00023DC5">
        <w:rPr>
          <w:color w:val="auto"/>
        </w:rPr>
        <w:t>Part 2: File Management</w:t>
      </w:r>
    </w:p>
    <w:p w14:paraId="3DEE415E" w14:textId="77777777" w:rsidR="00E010AF" w:rsidRPr="00023DC5" w:rsidRDefault="00000000">
      <w:pPr>
        <w:pStyle w:val="Heading3"/>
        <w:rPr>
          <w:color w:val="auto"/>
        </w:rPr>
      </w:pPr>
      <w:r w:rsidRPr="00023DC5">
        <w:rPr>
          <w:color w:val="auto"/>
        </w:rPr>
        <w:t>4. File Creation and Editing</w:t>
      </w:r>
    </w:p>
    <w:p w14:paraId="784E7F1F" w14:textId="77777777" w:rsidR="00E010AF" w:rsidRPr="00023DC5" w:rsidRDefault="00000000">
      <w:r w:rsidRPr="00023DC5">
        <w:t>- Create an empty file named notes.txt inside the Tasks directory.</w:t>
      </w:r>
      <w:r w:rsidRPr="00023DC5">
        <w:br/>
        <w:t>- Use nano to add the following text to notes.txt:</w:t>
      </w:r>
      <w:r w:rsidRPr="00023DC5">
        <w:br/>
        <w:t xml:space="preserve">  Linux is powerful.</w:t>
      </w:r>
      <w:r w:rsidRPr="00023DC5">
        <w:br/>
        <w:t xml:space="preserve">  Learning commands is fun!</w:t>
      </w:r>
      <w:r w:rsidRPr="00023DC5">
        <w:br/>
        <w:t>- Save the file and show the contents using cat.</w:t>
      </w:r>
    </w:p>
    <w:p w14:paraId="766FCF81" w14:textId="77777777" w:rsidR="00E010AF" w:rsidRPr="00023DC5" w:rsidRDefault="00000000">
      <w:pPr>
        <w:pStyle w:val="Heading3"/>
        <w:rPr>
          <w:color w:val="auto"/>
        </w:rPr>
      </w:pPr>
      <w:r w:rsidRPr="00023DC5">
        <w:rPr>
          <w:color w:val="auto"/>
        </w:rPr>
        <w:t>5. Copying and Renaming Files</w:t>
      </w:r>
    </w:p>
    <w:p w14:paraId="3A7882D2" w14:textId="77777777" w:rsidR="00E010AF" w:rsidRPr="00023DC5" w:rsidRDefault="00000000">
      <w:r w:rsidRPr="00023DC5">
        <w:t>- Copy notes.txt to the Projects directory.</w:t>
      </w:r>
      <w:r w:rsidRPr="00023DC5">
        <w:br/>
        <w:t>- Rename notes.txt in Projects to commands.txt.</w:t>
      </w:r>
    </w:p>
    <w:p w14:paraId="3C3F8EFA" w14:textId="77777777" w:rsidR="00E010AF" w:rsidRPr="00023DC5" w:rsidRDefault="00000000">
      <w:pPr>
        <w:pStyle w:val="Heading3"/>
        <w:rPr>
          <w:color w:val="auto"/>
        </w:rPr>
      </w:pPr>
      <w:r w:rsidRPr="00023DC5">
        <w:rPr>
          <w:color w:val="auto"/>
        </w:rPr>
        <w:t>6. File Permissions</w:t>
      </w:r>
    </w:p>
    <w:p w14:paraId="6D5CDABE" w14:textId="77777777" w:rsidR="00E010AF" w:rsidRPr="00023DC5" w:rsidRDefault="00000000">
      <w:r w:rsidRPr="00023DC5">
        <w:t>- Change the permissions of commands.txt to allow execution by the owner, group, and others.</w:t>
      </w:r>
      <w:r w:rsidRPr="00023DC5">
        <w:br/>
        <w:t>- Show the updated permissions using ls -l.</w:t>
      </w:r>
    </w:p>
    <w:p w14:paraId="1E40A7A2" w14:textId="77777777" w:rsidR="00E010AF" w:rsidRPr="00023DC5" w:rsidRDefault="00000000">
      <w:pPr>
        <w:pStyle w:val="Heading2"/>
        <w:rPr>
          <w:color w:val="auto"/>
        </w:rPr>
      </w:pPr>
      <w:r w:rsidRPr="00023DC5">
        <w:rPr>
          <w:color w:val="auto"/>
        </w:rPr>
        <w:lastRenderedPageBreak/>
        <w:t>Part 3: Command Utilities</w:t>
      </w:r>
    </w:p>
    <w:p w14:paraId="316BA807" w14:textId="77777777" w:rsidR="00E010AF" w:rsidRPr="00023DC5" w:rsidRDefault="00000000">
      <w:pPr>
        <w:pStyle w:val="Heading3"/>
        <w:rPr>
          <w:color w:val="auto"/>
        </w:rPr>
      </w:pPr>
      <w:r w:rsidRPr="00023DC5">
        <w:rPr>
          <w:color w:val="auto"/>
        </w:rPr>
        <w:t>7. Counting Words</w:t>
      </w:r>
    </w:p>
    <w:p w14:paraId="0A19D489" w14:textId="77777777" w:rsidR="00E010AF" w:rsidRPr="00023DC5" w:rsidRDefault="00000000">
      <w:r w:rsidRPr="00023DC5">
        <w:t>- Use the wc command to count the lines, words, and characters in commands.txt.</w:t>
      </w:r>
      <w:r w:rsidRPr="00023DC5">
        <w:br/>
        <w:t>- Write the result.</w:t>
      </w:r>
    </w:p>
    <w:p w14:paraId="1BFB43E5" w14:textId="77777777" w:rsidR="00E010AF" w:rsidRPr="00023DC5" w:rsidRDefault="00000000">
      <w:pPr>
        <w:pStyle w:val="Heading3"/>
        <w:rPr>
          <w:color w:val="auto"/>
        </w:rPr>
      </w:pPr>
      <w:r w:rsidRPr="00023DC5">
        <w:rPr>
          <w:color w:val="auto"/>
        </w:rPr>
        <w:t>8. Searching in Files</w:t>
      </w:r>
    </w:p>
    <w:p w14:paraId="11685D8B" w14:textId="77777777" w:rsidR="00E010AF" w:rsidRPr="00023DC5" w:rsidRDefault="00000000">
      <w:r w:rsidRPr="00023DC5">
        <w:t>- Use grep to search for the word Linux in commands.txt.</w:t>
      </w:r>
      <w:r w:rsidRPr="00023DC5">
        <w:br/>
        <w:t>- Provide the output.</w:t>
      </w:r>
    </w:p>
    <w:p w14:paraId="6BD95D8F" w14:textId="77777777" w:rsidR="00E010AF" w:rsidRPr="00023DC5" w:rsidRDefault="00000000">
      <w:pPr>
        <w:pStyle w:val="Heading3"/>
        <w:rPr>
          <w:color w:val="auto"/>
        </w:rPr>
      </w:pPr>
      <w:r w:rsidRPr="00023DC5">
        <w:rPr>
          <w:color w:val="auto"/>
        </w:rPr>
        <w:t>9. File Viewing</w:t>
      </w:r>
    </w:p>
    <w:p w14:paraId="0CE71C68" w14:textId="77777777" w:rsidR="00E010AF" w:rsidRPr="00023DC5" w:rsidRDefault="00000000">
      <w:r w:rsidRPr="00023DC5">
        <w:t>- Display the first 2 lines and last 2 lines of commands.txt using appropriate commands.</w:t>
      </w:r>
    </w:p>
    <w:p w14:paraId="19397329" w14:textId="77777777" w:rsidR="00E010AF" w:rsidRPr="00023DC5" w:rsidRDefault="00000000">
      <w:pPr>
        <w:pStyle w:val="Heading2"/>
        <w:rPr>
          <w:color w:val="auto"/>
        </w:rPr>
      </w:pPr>
      <w:r w:rsidRPr="00023DC5">
        <w:rPr>
          <w:color w:val="auto"/>
        </w:rPr>
        <w:t>Part 4: System and User Information</w:t>
      </w:r>
    </w:p>
    <w:p w14:paraId="4C03BA45" w14:textId="77777777" w:rsidR="00E010AF" w:rsidRPr="00023DC5" w:rsidRDefault="00000000">
      <w:pPr>
        <w:pStyle w:val="Heading3"/>
        <w:rPr>
          <w:color w:val="auto"/>
        </w:rPr>
      </w:pPr>
      <w:r w:rsidRPr="00023DC5">
        <w:rPr>
          <w:color w:val="auto"/>
        </w:rPr>
        <w:t>10. System Monitoring</w:t>
      </w:r>
    </w:p>
    <w:p w14:paraId="460DC2C1" w14:textId="77777777" w:rsidR="00E010AF" w:rsidRPr="00023DC5" w:rsidRDefault="00000000">
      <w:r w:rsidRPr="00023DC5">
        <w:t>- Run the top command and describe three types of information it displays.</w:t>
      </w:r>
      <w:r w:rsidRPr="00023DC5">
        <w:br/>
        <w:t>- Exit the top command.</w:t>
      </w:r>
    </w:p>
    <w:p w14:paraId="18F55037" w14:textId="77777777" w:rsidR="00E010AF" w:rsidRPr="00023DC5" w:rsidRDefault="00000000">
      <w:pPr>
        <w:pStyle w:val="Heading3"/>
        <w:rPr>
          <w:color w:val="auto"/>
        </w:rPr>
      </w:pPr>
      <w:r w:rsidRPr="00023DC5">
        <w:rPr>
          <w:color w:val="auto"/>
        </w:rPr>
        <w:t>11. User and Directory</w:t>
      </w:r>
    </w:p>
    <w:p w14:paraId="16130940" w14:textId="77777777" w:rsidR="00E010AF" w:rsidRPr="00023DC5" w:rsidRDefault="00000000">
      <w:r w:rsidRPr="00023DC5">
        <w:t>- Display the current logged-in user using whoami.</w:t>
      </w:r>
      <w:r w:rsidRPr="00023DC5">
        <w:br/>
        <w:t>- Show the absolute path of your current directory using pwd.</w:t>
      </w:r>
    </w:p>
    <w:p w14:paraId="7356A9B9" w14:textId="77777777" w:rsidR="00E010AF" w:rsidRPr="00023DC5" w:rsidRDefault="00000000">
      <w:pPr>
        <w:pStyle w:val="Heading2"/>
        <w:rPr>
          <w:color w:val="auto"/>
        </w:rPr>
      </w:pPr>
      <w:r w:rsidRPr="00023DC5">
        <w:rPr>
          <w:color w:val="auto"/>
        </w:rPr>
        <w:t>Part 5: Reflection</w:t>
      </w:r>
    </w:p>
    <w:p w14:paraId="5EBA175D" w14:textId="77777777" w:rsidR="00E010AF" w:rsidRPr="00023DC5" w:rsidRDefault="00000000">
      <w:pPr>
        <w:pStyle w:val="Heading3"/>
        <w:rPr>
          <w:color w:val="auto"/>
        </w:rPr>
      </w:pPr>
      <w:r w:rsidRPr="00023DC5">
        <w:rPr>
          <w:color w:val="auto"/>
        </w:rPr>
        <w:t>12. Memory Recall</w:t>
      </w:r>
    </w:p>
    <w:p w14:paraId="4C5DD27B" w14:textId="4423447E" w:rsidR="00E010AF" w:rsidRPr="00023DC5" w:rsidRDefault="00000000">
      <w:r w:rsidRPr="00023DC5">
        <w:t>- Without referring to notes, list 10 Linux commands you remember from this exercise, along with their functions.</w:t>
      </w:r>
    </w:p>
    <w:sectPr w:rsidR="00E010AF" w:rsidRPr="00023D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6637652">
    <w:abstractNumId w:val="8"/>
  </w:num>
  <w:num w:numId="2" w16cid:durableId="601912212">
    <w:abstractNumId w:val="6"/>
  </w:num>
  <w:num w:numId="3" w16cid:durableId="1449199315">
    <w:abstractNumId w:val="5"/>
  </w:num>
  <w:num w:numId="4" w16cid:durableId="936251589">
    <w:abstractNumId w:val="4"/>
  </w:num>
  <w:num w:numId="5" w16cid:durableId="1334457873">
    <w:abstractNumId w:val="7"/>
  </w:num>
  <w:num w:numId="6" w16cid:durableId="1235429023">
    <w:abstractNumId w:val="3"/>
  </w:num>
  <w:num w:numId="7" w16cid:durableId="1626696152">
    <w:abstractNumId w:val="2"/>
  </w:num>
  <w:num w:numId="8" w16cid:durableId="1349259635">
    <w:abstractNumId w:val="1"/>
  </w:num>
  <w:num w:numId="9" w16cid:durableId="1434979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3DC5"/>
    <w:rsid w:val="00034616"/>
    <w:rsid w:val="0006063C"/>
    <w:rsid w:val="0015074B"/>
    <w:rsid w:val="0029639D"/>
    <w:rsid w:val="00326F90"/>
    <w:rsid w:val="005666C3"/>
    <w:rsid w:val="009579A9"/>
    <w:rsid w:val="00AA1D8D"/>
    <w:rsid w:val="00B47730"/>
    <w:rsid w:val="00CB0664"/>
    <w:rsid w:val="00D07783"/>
    <w:rsid w:val="00E010AF"/>
    <w:rsid w:val="00FA3D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0A04E3"/>
  <w14:defaultImageDpi w14:val="300"/>
  <w15:docId w15:val="{2473FB04-10B9-4207-8BA5-A3FCEB43C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Abu Bakar Ngah</cp:lastModifiedBy>
  <cp:revision>2</cp:revision>
  <dcterms:created xsi:type="dcterms:W3CDTF">2024-12-04T13:27:00Z</dcterms:created>
  <dcterms:modified xsi:type="dcterms:W3CDTF">2024-12-04T13:27:00Z</dcterms:modified>
  <cp:category/>
</cp:coreProperties>
</file>